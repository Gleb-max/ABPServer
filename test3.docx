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бюджетное образовательное учреждение высшего образования</w:t>
        <w:br/>
        <w:t>Сызранский государственный университет имени Филиппа Лимонадова</w:t>
        <w:br/>
      </w:r>
    </w:p>
    <w:p>
      <w:pPr>
        <w:jc w:val="right"/>
      </w:pPr>
      <w:r>
        <w:t>Личное дело №</w:t>
      </w:r>
      <w:r>
        <w:rPr>
          <w:u w:val="single"/>
        </w:rPr>
        <w:t>228</w:t>
      </w:r>
    </w:p>
    <w:p>
      <w:pPr>
        <w:jc w:val="left"/>
      </w:pPr>
      <w:r>
        <w:t>Факультет</w:t>
      </w:r>
      <w:r>
        <w:rPr>
          <w:u w:val="single"/>
        </w:rPr>
        <w:t xml:space="preserve">  Русский язык</w:t>
        <w:tab/>
        <w:tab/>
        <w:tab/>
        <w:tab/>
        <w:tab/>
        <w:tab/>
        <w:tab/>
        <w:tab/>
        <w:br/>
      </w:r>
      <w:r>
        <w:t>Специальность</w:t>
      </w:r>
      <w:r>
        <w:rPr>
          <w:u w:val="single"/>
        </w:rPr>
        <w:t xml:space="preserve">  Steam</w:t>
        <w:tab/>
        <w:tab/>
        <w:tab/>
        <w:tab/>
        <w:tab/>
        <w:tab/>
        <w:tab/>
        <w:tab/>
        <w:br/>
      </w:r>
      <w:r>
        <w:t>Группа</w:t>
      </w:r>
      <w:r>
        <w:rPr>
          <w:u w:val="single"/>
        </w:rPr>
        <w:t xml:space="preserve">  Группа #1</w:t>
        <w:tab/>
        <w:tab/>
        <w:tab/>
        <w:tab/>
        <w:tab/>
      </w:r>
    </w:p>
    <w:p>
      <w:pPr>
        <w:jc w:val="center"/>
      </w:pPr>
      <w:r>
        <w:t>Учебная карточка студента</w:t>
        <w:br/>
        <w:t>(очная форма)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9360"/>
          </w:tcPr>
          <w:p/>
          <w:p>
            <w:r>
              <w:t>Основа</w:t>
            </w:r>
            <w:r>
              <w:rPr>
                <w:u w:val="single"/>
              </w:rPr>
              <w:tab/>
              <w:tab/>
              <w:tab/>
              <w:tab/>
              <w:tab/>
            </w:r>
            <w:r>
              <w:t>, личное дело №</w:t>
            </w:r>
            <w:r>
              <w:rPr>
                <w:u w:val="single"/>
              </w:rPr>
              <w:t>228</w:t>
              <w:br/>
            </w:r>
            <w:r>
              <w:t>ФИО</w:t>
            </w:r>
            <w:r>
              <w:rPr>
                <w:u w:val="single"/>
              </w:rPr>
              <w:t xml:space="preserve">    Евгений Евгеньев Евгеньевич</w:t>
              <w:tab/>
              <w:tab/>
              <w:tab/>
              <w:tab/>
              <w:tab/>
              <w:tab/>
              <w:tab/>
              <w:br/>
            </w:r>
            <w:r>
              <w:t>Дата рождения</w:t>
            </w:r>
            <w:r>
              <w:rPr>
                <w:u w:val="single"/>
              </w:rPr>
              <w:t xml:space="preserve">  24.00.2021</w:t>
              <w:tab/>
              <w:tab/>
              <w:tab/>
              <w:tab/>
              <w:tab/>
              <w:tab/>
              <w:tab/>
              <w:tab/>
              <w:br/>
            </w:r>
            <w:r>
              <w:t>Место рождения</w:t>
            </w:r>
            <w:r>
              <w:rPr>
                <w:u w:val="single"/>
              </w:rPr>
              <w:t xml:space="preserve">  Екатеринбург</w:t>
              <w:tab/>
              <w:tab/>
              <w:tab/>
              <w:tab/>
              <w:tab/>
              <w:tab/>
              <w:tab/>
              <w:tab/>
              <w:br/>
            </w:r>
            <w:r>
              <w:t>Паспорт</w:t>
            </w:r>
            <w:r>
              <w:rPr>
                <w:u w:val="single"/>
              </w:rPr>
              <w:t xml:space="preserve"> 6515 235123</w:t>
            </w:r>
            <w:r>
              <w:t xml:space="preserve"> выдан</w:t>
            </w:r>
            <w:r>
              <w:rPr>
                <w:u w:val="single"/>
              </w:rPr>
              <w:t xml:space="preserve">  Петькой ивановым123123</w:t>
              <w:tab/>
              <w:tab/>
              <w:tab/>
              <w:tab/>
              <w:tab/>
              <w:br/>
            </w:r>
            <w:r>
              <w:rPr>
                <w:b/>
              </w:rPr>
              <w:br/>
              <w:br/>
              <w:t>Контакты</w:t>
              <w:br/>
            </w:r>
            <w:r>
              <w:t>Телефон</w:t>
            </w:r>
            <w:r>
              <w:rPr>
                <w:u w:val="single"/>
              </w:rPr>
              <w:t xml:space="preserve">  +7 (953) 826-49-24</w:t>
              <w:tab/>
              <w:tab/>
              <w:tab/>
              <w:tab/>
              <w:br/>
            </w:r>
            <w:r>
              <w:t>E-mail</w:t>
            </w:r>
            <w:r>
              <w:rPr>
                <w:u w:val="single"/>
              </w:rPr>
              <w:t xml:space="preserve">  nick-mozg1@mail.ru</w:t>
              <w:tab/>
              <w:tab/>
              <w:tab/>
              <w:tab/>
              <w:br/>
            </w:r>
            <w:r>
              <w:t>Адрес по прописке</w:t>
            </w:r>
            <w:r>
              <w:rPr>
                <w:u w:val="single"/>
              </w:rPr>
              <w:t xml:space="preserve">   </w:t>
              <w:tab/>
              <w:tab/>
              <w:tab/>
              <w:tab/>
              <w:tab/>
              <w:tab/>
              <w:tab/>
              <w:tab/>
              <w:tab/>
              <w:br/>
            </w:r>
            <w:r>
              <w:rPr>
                <w:u w:val="single"/>
              </w:rPr>
              <w:t xml:space="preserve">   </w:t>
              <w:tab/>
              <w:tab/>
              <w:tab/>
              <w:tab/>
              <w:tab/>
              <w:tab/>
              <w:tab/>
              <w:tab/>
              <w:tab/>
              <w:tab/>
              <w:tab/>
              <w:br/>
            </w:r>
            <w:r>
              <w:rPr>
                <w:u w:val="single"/>
              </w:rPr>
              <w:t xml:space="preserve">   </w:t>
              <w:tab/>
              <w:tab/>
              <w:tab/>
              <w:tab/>
              <w:tab/>
              <w:tab/>
              <w:tab/>
              <w:tab/>
              <w:tab/>
              <w:tab/>
              <w:tab/>
              <w:br/>
            </w:r>
          </w:p>
        </w:tc>
        <w:tc>
          <w:tcPr>
            <w:tcW w:type="dxa" w:w="56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