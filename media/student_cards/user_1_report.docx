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236"/>
          </w:tcPr>
          <w:p/>
          <w:p>
            <w:pPr>
              <w:jc w:val="left"/>
            </w:pPr>
            <w:r>
              <w:t>Студенческий билет №</w:t>
            </w:r>
            <w:r>
              <w:rPr>
                <w:u w:val="single"/>
              </w:rPr>
              <w:t>228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118"/>
              <w:gridCol w:w="3118"/>
            </w:tblGrid>
            <w:tr>
              <w:tc>
                <w:tcPr>
                  <w:tcW w:type="dxa" w:w="2268"/>
                </w:tcPr>
                <w:p>
                  <w:r>
                    <w:br/>
                    <w:drawing>
                      <wp:inline xmlns:a="http://schemas.openxmlformats.org/drawingml/2006/main" xmlns:pic="http://schemas.openxmlformats.org/drawingml/2006/picture">
                        <wp:extent cx="1371600" cy="13716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0" cy="137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br/>
                    <w:t>Декан факультета</w:t>
                  </w:r>
                </w:p>
              </w:tc>
              <w:tc>
                <w:tcPr>
                  <w:tcW w:type="dxa" w:w="3118"/>
                </w:tcPr>
                <w:p/>
                <w:p>
                  <w:r>
                    <w:t>Фамилия</w:t>
                  </w:r>
                  <w:r>
                    <w:rPr>
                      <w:u w:val="single"/>
                    </w:rPr>
                    <w:t xml:space="preserve">  Евгеньев</w:t>
                    <w:tab/>
                    <w:br/>
                  </w:r>
                  <w:r>
                    <w:t>Имя</w:t>
                  </w:r>
                  <w:r>
                    <w:rPr>
                      <w:u w:val="single"/>
                    </w:rPr>
                    <w:t xml:space="preserve">  Евгений</w:t>
                    <w:tab/>
                    <w:tab/>
                    <w:br/>
                  </w:r>
                  <w:r>
                    <w:t>Отчество</w:t>
                  </w:r>
                  <w:r>
                    <w:rPr>
                      <w:u w:val="single"/>
                    </w:rPr>
                    <w:t xml:space="preserve">  Евгеньевич</w:t>
                    <w:tab/>
                    <w:br/>
                  </w:r>
                  <w:r>
                    <w:t>Факультет</w:t>
                  </w:r>
                  <w:r>
                    <w:rPr>
                      <w:u w:val="single"/>
                    </w:rPr>
                    <w:t xml:space="preserve">  Русский язык</w:t>
                    <w:tab/>
                    <w:br/>
                  </w:r>
                  <w:r>
                    <w:t>Группа</w:t>
                  </w:r>
                  <w:r>
                    <w:rPr>
                      <w:u w:val="single"/>
                    </w:rPr>
                    <w:t xml:space="preserve">  Группа #1</w:t>
                    <w:tab/>
                    <w:br/>
                    <w:br/>
                  </w:r>
                  <w:r>
                    <w:t>Проректор по учебной работе</w:t>
                    <w:br/>
                    <w:br/>
                  </w:r>
                </w:p>
              </w:tc>
            </w:tr>
          </w:tbl>
          <w:p/>
        </w:tc>
        <w:tc>
          <w:tcPr>
            <w:tcW w:type="dxa" w:w="6120"/>
          </w:tcPr>
          <w:p/>
          <w:p>
            <w:r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21</w:t>
            </w:r>
            <w:r>
              <w:t>/</w:t>
            </w:r>
            <w:r>
              <w:rPr>
                <w:sz w:val="30"/>
                <w:u w:val="single"/>
              </w:rPr>
              <w:t xml:space="preserve">22 </w:t>
            </w:r>
            <w:r>
              <w:rPr>
                <w:sz w:val="30"/>
              </w:rPr>
              <w:t xml:space="preserve">г. является студентом </w:t>
            </w:r>
            <w:r>
              <w:rPr>
                <w:sz w:val="30"/>
                <w:u w:val="single"/>
              </w:rPr>
              <w:t>1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22</w:t>
            </w:r>
            <w:r>
              <w:t>/</w:t>
            </w:r>
            <w:r>
              <w:rPr>
                <w:sz w:val="30"/>
                <w:u w:val="single"/>
              </w:rPr>
              <w:t xml:space="preserve">23 </w:t>
            </w:r>
            <w:r>
              <w:rPr>
                <w:sz w:val="30"/>
              </w:rPr>
              <w:t xml:space="preserve">г. является студентом </w:t>
            </w:r>
            <w:r>
              <w:rPr>
                <w:sz w:val="30"/>
                <w:u w:val="single"/>
              </w:rPr>
              <w:t>2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23</w:t>
            </w:r>
            <w:r>
              <w:t>/</w:t>
            </w:r>
            <w:r>
              <w:rPr>
                <w:sz w:val="30"/>
                <w:u w:val="single"/>
              </w:rPr>
              <w:t xml:space="preserve">24 </w:t>
            </w:r>
            <w:r>
              <w:rPr>
                <w:sz w:val="30"/>
              </w:rPr>
              <w:t xml:space="preserve">г. является студентом </w:t>
            </w:r>
            <w:r>
              <w:rPr>
                <w:sz w:val="30"/>
                <w:u w:val="single"/>
              </w:rPr>
              <w:t>3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24</w:t>
            </w:r>
            <w:r>
              <w:t>/</w:t>
            </w:r>
            <w:r>
              <w:rPr>
                <w:sz w:val="30"/>
                <w:u w:val="single"/>
              </w:rPr>
              <w:t xml:space="preserve">25 </w:t>
            </w:r>
            <w:r>
              <w:rPr>
                <w:sz w:val="30"/>
              </w:rPr>
              <w:t xml:space="preserve">г. является студентом </w:t>
            </w:r>
            <w:r>
              <w:rPr>
                <w:sz w:val="30"/>
                <w:u w:val="single"/>
              </w:rPr>
              <w:t>4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25</w:t>
            </w:r>
            <w:r>
              <w:t>/</w:t>
            </w:r>
            <w:r>
              <w:rPr>
                <w:sz w:val="30"/>
                <w:u w:val="single"/>
              </w:rPr>
              <w:t xml:space="preserve">26 </w:t>
            </w:r>
            <w:r>
              <w:rPr>
                <w:sz w:val="30"/>
              </w:rPr>
              <w:t xml:space="preserve">г. является студентом </w:t>
            </w:r>
            <w:r>
              <w:rPr>
                <w:sz w:val="30"/>
                <w:u w:val="single"/>
              </w:rPr>
              <w:t>5</w:t>
            </w:r>
            <w:r>
              <w:rPr>
                <w:sz w:val="30"/>
              </w:rPr>
              <w:t xml:space="preserve"> курса</w:t>
              <w:br/>
              <w:br/>
            </w:r>
          </w:p>
        </w:tc>
      </w:tr>
    </w:tbl>
    <w:sectPr w:rsidR="00FC693F" w:rsidRPr="0006063C" w:rsidSect="00034616">
      <w:pgSz w:w="15840" w:h="12240" w:orient="landscape"/>
      <w:pgMar w:top="39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